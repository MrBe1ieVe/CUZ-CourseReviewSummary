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39"/>
      </w:pPr>
      <w:r>
        <w:t>《Python 程序设计》期终（考试）A 卷</w:t>
      </w:r>
    </w:p>
    <w:p>
      <w:pPr>
        <w:pStyle w:val="4"/>
        <w:tabs>
          <w:tab w:val="left" w:pos="3599"/>
          <w:tab w:val="left" w:pos="7019"/>
        </w:tabs>
        <w:spacing w:before="133"/>
        <w:ind w:right="204"/>
        <w:jc w:val="right"/>
        <w:rPr>
          <w:rFonts w:ascii="Times New Roman" w:hAnsi="Times New Roman" w:eastAsia="Times New Roman"/>
        </w:rPr>
      </w:pPr>
      <w:r>
        <w:t>2020 — 2021 学年 第 1 学期</w:t>
      </w:r>
      <w:r>
        <w:tab/>
      </w:r>
      <w:r>
        <w:t xml:space="preserve">任课教师 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</w:p>
    <w:p>
      <w:pPr>
        <w:pStyle w:val="4"/>
        <w:tabs>
          <w:tab w:val="left" w:pos="1919"/>
          <w:tab w:val="left" w:pos="3119"/>
          <w:tab w:val="left" w:pos="3959"/>
          <w:tab w:val="left" w:pos="6119"/>
          <w:tab w:val="left" w:pos="8365"/>
        </w:tabs>
        <w:spacing w:before="98"/>
        <w:ind w:right="178"/>
        <w:jc w:val="right"/>
        <w:rPr>
          <w:rFonts w:ascii="Times New Roman" w:eastAsia="Times New Roman"/>
        </w:rPr>
      </w:pPr>
      <w:r>
        <w:rPr>
          <w:rFonts w:ascii="Times New Roman" w:eastAsia="Times New Roman"/>
          <w:u w:val="single"/>
        </w:rPr>
        <w:t xml:space="preserve">  </w:t>
      </w:r>
      <w:r>
        <w:t>学院</w:t>
      </w:r>
      <w:r>
        <w:tab/>
      </w:r>
      <w:r>
        <w:t>班</w:t>
      </w:r>
      <w:r>
        <w:tab/>
      </w:r>
      <w:r>
        <w:t>姓名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学号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4"/>
        <w:rPr>
          <w:rFonts w:ascii="Times New Roman"/>
          <w:sz w:val="15"/>
        </w:rPr>
      </w:pPr>
    </w:p>
    <w:tbl>
      <w:tblPr>
        <w:tblStyle w:val="5"/>
        <w:tblW w:w="0" w:type="auto"/>
        <w:tblInd w:w="1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1264"/>
        <w:gridCol w:w="735"/>
        <w:gridCol w:w="2365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34" w:type="dxa"/>
            <w:vMerge w:val="restart"/>
          </w:tcPr>
          <w:p>
            <w:pPr>
              <w:pStyle w:val="9"/>
              <w:rPr>
                <w:rFonts w:ascii="Times New Roman"/>
                <w:sz w:val="24"/>
              </w:rPr>
            </w:pPr>
          </w:p>
          <w:p>
            <w:pPr>
              <w:pStyle w:val="9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9"/>
              <w:spacing w:before="1"/>
              <w:ind w:left="126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  <w:tc>
          <w:tcPr>
            <w:tcW w:w="1264" w:type="dxa"/>
            <w:vMerge w:val="restart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735" w:type="dxa"/>
          </w:tcPr>
          <w:p>
            <w:pPr>
              <w:pStyle w:val="9"/>
              <w:spacing w:before="159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内容</w:t>
            </w:r>
          </w:p>
        </w:tc>
        <w:tc>
          <w:tcPr>
            <w:tcW w:w="2365" w:type="dxa"/>
          </w:tcPr>
          <w:p>
            <w:pPr>
              <w:pStyle w:val="9"/>
              <w:spacing w:before="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一</w:t>
            </w:r>
          </w:p>
          <w:p>
            <w:pPr>
              <w:pStyle w:val="9"/>
              <w:spacing w:before="4" w:line="289" w:lineRule="exact"/>
              <w:ind w:left="561" w:right="554"/>
              <w:jc w:val="center"/>
              <w:rPr>
                <w:sz w:val="24"/>
              </w:rPr>
            </w:pPr>
            <w:r>
              <w:rPr>
                <w:sz w:val="24"/>
              </w:rPr>
              <w:t>作品及答辩</w:t>
            </w:r>
          </w:p>
        </w:tc>
        <w:tc>
          <w:tcPr>
            <w:tcW w:w="2977" w:type="dxa"/>
          </w:tcPr>
          <w:p>
            <w:pPr>
              <w:pStyle w:val="9"/>
              <w:spacing w:before="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二</w:t>
            </w:r>
          </w:p>
          <w:p>
            <w:pPr>
              <w:pStyle w:val="9"/>
              <w:spacing w:before="4" w:line="289" w:lineRule="exact"/>
              <w:ind w:left="1227" w:right="1220"/>
              <w:jc w:val="center"/>
              <w:rPr>
                <w:sz w:val="24"/>
              </w:rPr>
            </w:pPr>
            <w:r>
              <w:rPr>
                <w:sz w:val="24"/>
              </w:rPr>
              <w:t>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 w:hRule="atLeast"/>
        </w:trPr>
        <w:tc>
          <w:tcPr>
            <w:tcW w:w="73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>
            <w:pPr>
              <w:pStyle w:val="9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9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2365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977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</w:tbl>
    <w:p>
      <w:pPr>
        <w:pStyle w:val="2"/>
        <w:spacing w:before="40" w:line="268" w:lineRule="auto"/>
        <w:ind w:right="4891"/>
      </w:pPr>
      <w:r>
        <w:pict>
          <v:shape id="_x0000_s1026" o:spid="_x0000_s1026" style="position:absolute;left:0pt;margin-left:85.2pt;margin-top:5.25pt;height:535.5pt;width:1.35pt;mso-position-horizontal-relative:page;z-index:-251807744;mso-width-relative:page;mso-height-relative:page;" fillcolor="#000000" filled="t" stroked="f" coordorigin="1704,106" coordsize="27,10710" path="m1716,154l1716,106,1704,106,1704,154,1716,154m1716,202l1716,190,1704,190,1704,202,1716,202m1716,286l1716,238,1704,238,1704,286,1716,286m1716,334l1716,322,1704,322,1704,334,1716,334m1716,418l1716,370,1704,370,1704,418,1716,418m1717,466l1716,454,1704,454,1705,466,1717,466m1717,550l1717,502,1705,502,1705,550,1717,550m1717,586l1705,586,1705,598,1717,598,1717,586m1717,682l1717,634,1705,634,1705,682,1717,682m1717,730l1717,718,1705,718,1705,730,1717,730m1717,814l1717,766,1705,766,1705,814,1717,814m1717,862l1717,850,1705,850,1705,862,1717,862m1717,946l1717,898,1705,898,1705,946,1717,946m1717,994l1717,982,1705,982,1705,994,1717,994m1717,1078l1717,1030,1705,1030,1705,1078,1717,1078m1717,1114l1705,1114,1705,1126,1717,1126,1717,1114m1718,1210l1717,1162,1705,1162,1706,1210,1718,1210m1718,1258l1718,1246,1706,1246,1706,1258,1718,1258m1718,1342l1718,1294,1706,1294,1706,1342,1718,1342m1718,1390l1718,1378,1706,1378,1706,1390,1718,1390m1718,1474l1718,1426,1706,1426,1706,1474,1718,1474m1718,1522l1718,1510,1706,1510,1706,1522,1718,1522m1718,1606l1718,1558,1706,1558,1706,1606,1718,1606m1718,1642l1706,1642,1706,1654,1718,1654,1718,1642m1718,1738l1718,1690,1706,1690,1706,1738,1718,1738m1718,1786l1718,1774,1706,1774,1706,1786,1718,1786m1718,1870l1718,1822,1706,1822,1706,1870,1718,1870m1719,1918l1719,1906,1707,1906,1707,1918,1719,1918m1719,2002l1719,1954,1707,1954,1707,2002,1719,2002m1719,2050l1719,2038,1707,2038,1707,2050,1719,2050m1719,2134l1719,2086,1707,2086,1707,2134,1719,2134m1719,2170l1707,2170,1707,2182,1719,2182,1719,2170m1719,2266l1719,2218,1707,2218,1707,2266,1719,2266m1719,2314l1719,2302,1707,2302,1707,2314,1719,2314m1719,2398l1719,2350,1707,2350,1707,2398,1719,2398m1719,2446l1719,2434,1707,2434,1707,2446,1719,2446m1719,2530l1719,2482,1707,2482,1707,2530,1719,2530m1719,2578l1719,2566,1707,2566,1707,2578,1719,2578m1720,2662l1720,2614,1708,2614,1708,2662,1720,2662m1720,2698l1708,2698,1708,2710,1720,2710,1720,2698m1720,2794l1720,2746,1708,2746,1708,2794,1720,2794m1720,2842l1720,2830,1708,2830,1708,2842,1720,2842m1720,2926l1720,2878,1708,2878,1708,2926,1720,2926m1720,2974l1720,2962,1708,2962,1708,2974,1720,2974m1720,3058l1720,3010,1708,3010,1708,3058,1720,3058m1720,3106l1720,3094,1708,3094,1708,3106,1720,3106m1720,3190l1720,3142,1708,3142,1708,3190,1720,3190m1720,3238l1720,3226,1708,3226,1708,3238,1720,3238m1721,3322l1720,3274,1708,3274,1709,3322,1721,3322m1721,3370l1721,3358,1709,3358,1709,3370,1721,3370m1721,3454l1721,3406,1709,3406,1709,3454,1721,3454m1721,3502l1721,3490,1709,3490,1709,3502,1721,3502m1721,3586l1721,3538,1709,3538,1709,3586,1721,3586m1721,3634l1721,3622,1709,3622,1709,3634,1721,3634m1721,3718l1721,3670,1709,3670,1709,3718,1721,3718m1721,3766l1721,3754,1709,3754,1709,3766,1721,3766m1721,3850l1721,3802,1709,3802,1709,3850,1721,3850m1721,3898l1721,3886,1709,3886,1709,3898,1721,3898m1721,3982l1721,3934,1709,3934,1709,3982,1721,3982m1722,4030l1721,4018,1709,4018,1710,4030,1722,4030m1722,4114l1722,4066,1710,4066,1710,4114,1722,4114m1722,4162l1722,4150,1710,4150,1710,4162,1722,4162m1722,4246l1722,4198,1710,4198,1710,4246,1722,4246m1722,4294l1722,4282,1710,4282,1710,4294,1722,4294m1722,4378l1722,4330,1710,4330,1710,4378,1722,4378m1722,4426l1722,4414,1710,4414,1710,4426,1722,4426m1722,4510l1722,4462,1710,4462,1710,4510,1722,4510m1722,4558l1722,4546,1710,4546,1710,4558,1722,4558m1722,4642l1722,4594,1710,4594,1710,4642,1722,4642m1722,4690l1722,4678,1710,4678,1710,4690,1722,4690m1723,4774l1722,4726,1710,4726,1711,4774,1723,4774m1723,4822l1723,4810,1711,4810,1711,4822,1723,4822m1723,4906l1723,4858,1711,4858,1711,4906,1723,4906m1723,4942l1711,4942,1711,4954,1723,4954,1723,4942m1723,5038l1723,4990,1711,4990,1711,5038,1723,5038m1723,5086l1723,5074,1711,5074,1711,5086,1723,5086m1723,5170l1723,5122,1711,5122,1711,5170,1723,5170m1723,5218l1723,5206,1711,5206,1711,5218,1723,5218m1723,5302l1723,5254,1711,5254,1711,5302,1723,5302m1723,5350l1723,5338,1711,5338,1711,5350,1723,5350m1723,5434l1723,5386,1711,5386,1711,5434,1723,5434m1724,5470l1712,5470,1712,5482,1724,5482,1724,5470m1724,5566l1724,5518,1712,5518,1712,5566,1724,5566m1724,5614l1724,5602,1712,5602,1712,5614,1724,5614m1724,5698l1724,5650,1712,5650,1712,5698,1724,5698m1724,5746l1724,5734,1712,5734,1712,5746,1724,5746m1724,5830l1724,5782,1712,5782,1712,5830,1724,5830m1724,5878l1724,5866,1712,5866,1712,5878,1724,5878m1724,5962l1724,5914,1712,5914,1712,5962,1724,5962m1724,5998l1712,5998,1712,6010,1724,6010,1724,5998m1724,6094l1724,6046,1712,6046,1712,6094,1724,6094m1724,6142l1724,6130,1712,6130,1712,6142,1724,6142m1725,6226l1725,6178,1713,6178,1713,6226,1725,6226m1725,6274l1725,6262,1713,6262,1713,6274,1725,6274m1725,6358l1725,6310,1713,6310,1713,6358,1725,6358m1725,6406l1725,6394,1713,6394,1713,6406,1725,6406m1725,6490l1725,6442,1713,6442,1713,6490,1725,6490m1725,6526l1713,6526,1713,6538,1725,6538,1725,6526m1725,6622l1725,6574,1713,6574,1713,6622,1725,6622m1725,6670l1725,6658,1713,6658,1713,6670,1725,6670m1725,6754l1725,6706,1713,6706,1713,6754,1725,6754m1725,6802l1725,6790,1713,6790,1713,6802,1725,6802m1726,6886l1725,6838,1713,6838,1714,6886,1726,6886m1726,6934l1726,6922,1714,6922,1714,6934,1726,6934m1726,7018l1726,6970,1714,6970,1714,7018,1726,7018m1726,7054l1714,7054,1714,7066,1726,7066,1726,7054m1726,7150l1726,7102,1714,7102,1714,7150,1726,7150m1726,7198l1726,7186,1714,7186,1714,7198,1726,7198m1726,7282l1726,7234,1714,7234,1714,7282,1726,7282m1726,7330l1726,7318,1714,7318,1714,7330,1726,7330m1726,7414l1726,7366,1714,7366,1714,7414,1726,7414m1726,7462l1726,7450,1714,7450,1714,7462,1726,7462m1726,7546l1726,7498,1714,7498,1714,7546,1726,7546m1726,7582l1714,7582,1714,7594,1726,7594,1726,7582m1727,7678l1727,7630,1715,7630,1715,7678,1727,7678m1727,7726l1727,7714,1715,7714,1715,7726,1727,7726m1727,7810l1727,7762,1715,7762,1715,7810,1727,7810m1727,7858l1727,7846,1715,7846,1715,7858,1727,7858m1727,7942l1727,7894,1715,7894,1715,7942,1727,7942m1727,7990l1727,7978,1715,7978,1715,7990,1727,7990m1727,8074l1727,8026,1715,8026,1715,8074,1727,8074m1727,8110l1715,8110,1715,8122,1727,8122,1727,8110m1727,8206l1727,8158,1715,8158,1715,8206,1727,8206m1727,8254l1727,8242,1715,8242,1715,8254,1727,8254m1728,8338l1727,8290,1715,8290,1716,8338,1728,8338m1728,8386l1728,8374,1716,8374,1716,8386,1728,8386m1728,8470l1728,8422,1716,8422,1716,8470,1728,8470m1728,8518l1728,8506,1716,8506,1716,8518,1728,8518m1728,8602l1728,8554,1716,8554,1716,8602,1728,8602m1728,8650l1728,8638,1716,8638,1716,8650,1728,8650m1728,8734l1728,8686,1716,8686,1716,8734,1728,8734m1728,8782l1728,8770,1716,8770,1716,8782,1728,8782m1728,8866l1728,8818,1716,8818,1716,8866,1728,8866m1728,8914l1728,8902,1716,8902,1716,8914,1728,8914m1728,8998l1728,8950,1716,8950,1716,8998,1728,8998m1729,9046l1729,9034,1717,9034,1717,9046,1729,9046m1729,9130l1729,9082,1717,9082,1717,9130,1729,9130m1729,9178l1729,9166,1717,9166,1717,9178,1729,9178m1729,9262l1729,9214,1717,9214,1717,9262,1729,9262m1729,9310l1729,9298,1717,9298,1717,9310,1729,9310m1729,9394l1729,9346,1717,9346,1717,9394,1729,9394m1729,9442l1729,9430,1717,9430,1717,9442,1729,9442m1729,9526l1729,9478,1717,9478,1717,9526,1729,9526m1729,9574l1729,9562,1717,9562,1717,9574,1729,9574m1729,9658l1729,9610,1717,9610,1717,9658,1729,9658m1729,9706l1729,9694,1717,9694,1717,9706,1729,9706m1730,9790l1730,9742,1718,9742,1718,9790,1730,9790m1730,9838l1730,9826,1718,9826,1718,9838,1730,9838m1730,9922l1730,9874,1718,9874,1718,9922,1730,9922m1730,9970l1730,9958,1718,9958,1718,9970,1730,9970m1730,10054l1730,10006,1718,10006,1718,10054,1730,10054m1730,10102l1730,10090,1718,10090,1718,10102,1730,10102m1730,10186l1730,10138,1718,10138,1718,10186,1730,10186m1730,10234l1730,10222,1718,10222,1718,10234,1730,10234m1730,10318l1730,10270,1718,10270,1718,10318,1730,10318m1730,10354l1718,10354,1718,10366,1730,10366,1730,10354m1730,10450l1730,10402,1718,10402,1718,10450,1730,10450m1731,10498l1731,10486,1719,10486,1719,10498,1731,10498m1731,10582l1731,10534,1719,10534,1719,10582,1731,10582m1731,10630l1731,10618,1719,10618,1719,10630,1731,10630m1731,10714l1731,10666,1719,10666,1719,10714,1731,10714m1731,10762l1731,10750,1719,10750,1719,10762,1731,10762m1731,10816l1731,10798,1719,10798,1719,10816,1731,10816e">
            <v:path arrowok="t"/>
            <v:fill on="t" focussize="0,0"/>
            <v:stroke on="f"/>
            <v:imagedata o:title=""/>
            <o:lock v:ext="edit"/>
          </v:shape>
        </w:pict>
      </w:r>
      <w:r>
        <w:t>一、考试形式：作品和报告二、考试时间：</w:t>
      </w:r>
      <w:r>
        <w:rPr>
          <w:rFonts w:ascii="Calibri" w:eastAsia="Calibri"/>
        </w:rPr>
        <w:t xml:space="preserve">1.11-1.17 </w:t>
      </w:r>
      <w:r>
        <w:t>三、考试内容：</w:t>
      </w:r>
    </w:p>
    <w:p>
      <w:pPr>
        <w:pStyle w:val="4"/>
        <w:spacing w:before="35"/>
        <w:ind w:left="1820"/>
      </w:pPr>
      <w:r>
        <w:t>选取以下一个或多个主题，采用 Python 语言编程实现一个作品并完成设计</w:t>
      </w:r>
    </w:p>
    <w:p>
      <w:pPr>
        <w:pStyle w:val="4"/>
        <w:spacing w:before="93" w:line="216" w:lineRule="exact"/>
        <w:ind w:left="1220"/>
      </w:pPr>
      <w:r>
        <w:t>报告：</w:t>
      </w:r>
    </w:p>
    <w:p>
      <w:pPr>
        <w:spacing w:before="0" w:line="273" w:lineRule="exact"/>
        <w:ind w:left="104" w:right="0" w:firstLine="0"/>
        <w:jc w:val="left"/>
        <w:rPr>
          <w:rFonts w:hint="eastAsia" w:ascii="等线" w:eastAsia="等线"/>
          <w:sz w:val="30"/>
        </w:rPr>
      </w:pPr>
      <w:r>
        <w:rPr>
          <w:rFonts w:hint="eastAsia" w:ascii="等线" w:eastAsia="等线"/>
          <w:sz w:val="30"/>
        </w:rPr>
        <w:t>装</w:t>
      </w:r>
    </w:p>
    <w:p>
      <w:pPr>
        <w:pStyle w:val="8"/>
        <w:numPr>
          <w:ilvl w:val="0"/>
          <w:numId w:val="1"/>
        </w:numPr>
        <w:tabs>
          <w:tab w:val="left" w:pos="2181"/>
        </w:tabs>
        <w:spacing w:before="0" w:after="0" w:line="220" w:lineRule="exact"/>
        <w:ind w:left="2181" w:right="0" w:hanging="361"/>
        <w:jc w:val="left"/>
        <w:rPr>
          <w:sz w:val="24"/>
        </w:rPr>
      </w:pPr>
      <w:r>
        <w:rPr>
          <w:sz w:val="24"/>
        </w:rPr>
        <w:t>使用机器龟图形库 turtle</w:t>
      </w:r>
      <w:r>
        <w:rPr>
          <w:spacing w:val="1"/>
          <w:sz w:val="24"/>
        </w:rPr>
        <w:t xml:space="preserve"> 描绘浙传任何一栋有代表性建筑物的二维</w:t>
      </w:r>
    </w:p>
    <w:p>
      <w:pPr>
        <w:pStyle w:val="4"/>
        <w:spacing w:before="91"/>
        <w:ind w:left="1220"/>
      </w:pPr>
      <w:r>
        <w:t>（三维）图；</w:t>
      </w:r>
    </w:p>
    <w:p>
      <w:pPr>
        <w:pStyle w:val="8"/>
        <w:numPr>
          <w:ilvl w:val="0"/>
          <w:numId w:val="1"/>
        </w:numPr>
        <w:tabs>
          <w:tab w:val="left" w:pos="2181"/>
        </w:tabs>
        <w:spacing w:before="94" w:after="0" w:line="238" w:lineRule="exact"/>
        <w:ind w:left="2181" w:right="0" w:hanging="361"/>
        <w:jc w:val="left"/>
        <w:rPr>
          <w:sz w:val="24"/>
        </w:rPr>
      </w:pPr>
      <w:r>
        <w:rPr>
          <w:spacing w:val="-20"/>
          <w:sz w:val="24"/>
        </w:rPr>
        <w:t xml:space="preserve">使用 </w:t>
      </w:r>
      <w:r>
        <w:rPr>
          <w:sz w:val="24"/>
        </w:rPr>
        <w:t>pygame</w:t>
      </w:r>
      <w:r>
        <w:rPr>
          <w:spacing w:val="-8"/>
          <w:sz w:val="24"/>
        </w:rPr>
        <w:t xml:space="preserve"> 库开发一款小游戏；</w:t>
      </w:r>
    </w:p>
    <w:p>
      <w:pPr>
        <w:pStyle w:val="4"/>
        <w:tabs>
          <w:tab w:val="left" w:pos="1819"/>
        </w:tabs>
        <w:spacing w:line="470" w:lineRule="exact"/>
        <w:ind w:left="104"/>
      </w:pPr>
      <w:r>
        <w:rPr>
          <w:rFonts w:hint="eastAsia" w:ascii="等线" w:eastAsia="等线"/>
          <w:position w:val="16"/>
          <w:sz w:val="30"/>
        </w:rPr>
        <w:t>订</w:t>
      </w:r>
      <w:r>
        <w:rPr>
          <w:rFonts w:hint="eastAsia" w:ascii="等线" w:eastAsia="等线"/>
          <w:position w:val="16"/>
          <w:sz w:val="30"/>
        </w:rPr>
        <w:tab/>
      </w:r>
      <w:r>
        <w:t>3）使</w:t>
      </w:r>
      <w:r>
        <w:rPr>
          <w:spacing w:val="48"/>
        </w:rPr>
        <w:t>用</w:t>
      </w:r>
      <w:r>
        <w:t>matplotlib</w:t>
      </w:r>
      <w:r>
        <w:rPr>
          <w:spacing w:val="-72"/>
        </w:rPr>
        <w:t xml:space="preserve"> </w:t>
      </w:r>
      <w:r>
        <w:t>库设计一个数据可视分析小程序</w:t>
      </w:r>
      <w:r>
        <w:rPr>
          <w:spacing w:val="-120"/>
        </w:rPr>
        <w:t>，</w:t>
      </w:r>
      <w:r>
        <w:t>图表要求以</w:t>
      </w:r>
      <w:r>
        <w:rPr>
          <w:spacing w:val="-70"/>
        </w:rPr>
        <w:t xml:space="preserve"> </w:t>
      </w:r>
      <w:r>
        <w:t>tkinter</w:t>
      </w:r>
    </w:p>
    <w:p>
      <w:pPr>
        <w:pStyle w:val="4"/>
        <w:spacing w:before="90"/>
        <w:ind w:left="1220"/>
      </w:pPr>
      <w:r>
        <w:t>的图形化界面展示，要求有交互；</w:t>
      </w:r>
    </w:p>
    <w:p>
      <w:pPr>
        <w:pStyle w:val="4"/>
        <w:spacing w:before="94" w:line="263" w:lineRule="exact"/>
        <w:ind w:left="1820"/>
      </w:pPr>
      <w:r>
        <w:t>4）使用 tkinter 库设计一个 GUI 小程序，要求有交互；</w:t>
      </w:r>
    </w:p>
    <w:p>
      <w:pPr>
        <w:tabs>
          <w:tab w:val="left" w:pos="1500"/>
        </w:tabs>
        <w:spacing w:before="0" w:line="457" w:lineRule="exact"/>
        <w:ind w:left="104" w:right="0" w:firstLine="0"/>
        <w:jc w:val="left"/>
        <w:rPr>
          <w:rFonts w:hint="eastAsia" w:ascii="黑体" w:eastAsia="黑体"/>
          <w:b/>
          <w:sz w:val="28"/>
        </w:rPr>
      </w:pPr>
      <w:r>
        <w:rPr>
          <w:rFonts w:hint="eastAsia" w:ascii="等线" w:eastAsia="等线"/>
          <w:position w:val="11"/>
          <w:sz w:val="30"/>
        </w:rPr>
        <w:t>区</w:t>
      </w:r>
      <w:r>
        <w:rPr>
          <w:rFonts w:hint="eastAsia" w:ascii="等线" w:eastAsia="等线"/>
          <w:position w:val="11"/>
          <w:sz w:val="30"/>
        </w:rPr>
        <w:tab/>
      </w:r>
      <w:r>
        <w:rPr>
          <w:rFonts w:hint="eastAsia" w:ascii="黑体" w:eastAsia="黑体"/>
          <w:b/>
          <w:sz w:val="28"/>
        </w:rPr>
        <w:t>四、考试要求：</w:t>
      </w:r>
    </w:p>
    <w:p>
      <w:pPr>
        <w:pStyle w:val="8"/>
        <w:numPr>
          <w:ilvl w:val="0"/>
          <w:numId w:val="2"/>
        </w:numPr>
        <w:tabs>
          <w:tab w:val="left" w:pos="2180"/>
        </w:tabs>
        <w:spacing w:before="79" w:after="0" w:line="312" w:lineRule="auto"/>
        <w:ind w:left="1220" w:right="237" w:firstLine="600"/>
        <w:jc w:val="left"/>
        <w:rPr>
          <w:sz w:val="24"/>
        </w:rPr>
      </w:pPr>
      <w:r>
        <w:rPr>
          <w:spacing w:val="-5"/>
          <w:sz w:val="24"/>
        </w:rPr>
        <w:t>本期末考核要求学生从考试内容选题范围中选取一个或多个主题，以本</w:t>
      </w:r>
      <w:r>
        <w:rPr>
          <w:sz w:val="24"/>
        </w:rPr>
        <w:t>学期所学知识为基础，开发一款独立的小程序并完成设计报告的撰写。</w:t>
      </w:r>
    </w:p>
    <w:p>
      <w:pPr>
        <w:pStyle w:val="8"/>
        <w:numPr>
          <w:ilvl w:val="0"/>
          <w:numId w:val="2"/>
        </w:numPr>
        <w:tabs>
          <w:tab w:val="left" w:pos="2180"/>
        </w:tabs>
        <w:spacing w:before="2" w:after="0" w:line="240" w:lineRule="auto"/>
        <w:ind w:left="2180" w:right="0" w:hanging="360"/>
        <w:jc w:val="left"/>
        <w:rPr>
          <w:sz w:val="24"/>
        </w:rPr>
      </w:pPr>
      <w:r>
        <w:rPr>
          <w:sz w:val="24"/>
        </w:rPr>
        <w:t>要求每个学生独立完成，作品要求原创，具体要求见作品评分标准。</w:t>
      </w:r>
    </w:p>
    <w:p>
      <w:pPr>
        <w:pStyle w:val="8"/>
        <w:numPr>
          <w:ilvl w:val="0"/>
          <w:numId w:val="2"/>
        </w:numPr>
        <w:tabs>
          <w:tab w:val="left" w:pos="2180"/>
        </w:tabs>
        <w:spacing w:before="91" w:after="0" w:line="240" w:lineRule="auto"/>
        <w:ind w:left="2180" w:right="0" w:hanging="360"/>
        <w:jc w:val="left"/>
        <w:rPr>
          <w:sz w:val="24"/>
        </w:rPr>
      </w:pPr>
      <w:r>
        <w:rPr>
          <w:spacing w:val="-13"/>
          <w:sz w:val="24"/>
        </w:rPr>
        <w:t xml:space="preserve">作品须参加现场答辩并展示。要求用 </w:t>
      </w:r>
      <w:r>
        <w:rPr>
          <w:sz w:val="24"/>
        </w:rPr>
        <w:t>PPT</w:t>
      </w:r>
      <w:r>
        <w:rPr>
          <w:spacing w:val="-14"/>
          <w:sz w:val="24"/>
        </w:rPr>
        <w:t xml:space="preserve"> 答辩阐述，作品能够正确运行。</w:t>
      </w:r>
    </w:p>
    <w:p>
      <w:pPr>
        <w:pStyle w:val="8"/>
        <w:numPr>
          <w:ilvl w:val="0"/>
          <w:numId w:val="2"/>
        </w:numPr>
        <w:tabs>
          <w:tab w:val="left" w:pos="2180"/>
        </w:tabs>
        <w:spacing w:before="94" w:after="0" w:line="240" w:lineRule="auto"/>
        <w:ind w:left="2180" w:right="0" w:hanging="360"/>
        <w:jc w:val="left"/>
        <w:rPr>
          <w:sz w:val="24"/>
        </w:rPr>
      </w:pPr>
      <w:r>
        <w:rPr>
          <w:sz w:val="24"/>
        </w:rPr>
        <w:t>按模板要求撰写作品设计报告，具体要求见报告评分标准。</w:t>
      </w:r>
    </w:p>
    <w:p>
      <w:pPr>
        <w:pStyle w:val="8"/>
        <w:numPr>
          <w:ilvl w:val="0"/>
          <w:numId w:val="2"/>
        </w:numPr>
        <w:tabs>
          <w:tab w:val="left" w:pos="2180"/>
        </w:tabs>
        <w:spacing w:before="93" w:after="0" w:line="240" w:lineRule="auto"/>
        <w:ind w:left="2180" w:right="0" w:hanging="360"/>
        <w:jc w:val="left"/>
        <w:rPr>
          <w:sz w:val="24"/>
        </w:rPr>
      </w:pPr>
      <w:r>
        <w:rPr>
          <w:spacing w:val="-30"/>
          <w:sz w:val="24"/>
        </w:rPr>
        <w:t xml:space="preserve">在 </w:t>
      </w:r>
      <w:r>
        <w:rPr>
          <w:spacing w:val="-20"/>
          <w:sz w:val="24"/>
        </w:rPr>
        <w:t>PTA（</w:t>
      </w:r>
      <w:r>
        <w:rPr>
          <w:sz w:val="24"/>
        </w:rPr>
        <w:t>或教师指定的平台</w:t>
      </w:r>
      <w:r>
        <w:rPr>
          <w:spacing w:val="-77"/>
          <w:sz w:val="24"/>
        </w:rPr>
        <w:t>）</w:t>
      </w:r>
      <w:r>
        <w:rPr>
          <w:sz w:val="24"/>
        </w:rPr>
        <w:t>上以文件形式提交设计报告和源程序文件。</w:t>
      </w:r>
    </w:p>
    <w:p>
      <w:pPr>
        <w:pStyle w:val="8"/>
        <w:numPr>
          <w:ilvl w:val="0"/>
          <w:numId w:val="2"/>
        </w:numPr>
        <w:tabs>
          <w:tab w:val="left" w:pos="2180"/>
        </w:tabs>
        <w:spacing w:before="91" w:after="0" w:line="240" w:lineRule="auto"/>
        <w:ind w:left="2180" w:right="0" w:hanging="360"/>
        <w:jc w:val="left"/>
        <w:rPr>
          <w:sz w:val="24"/>
        </w:rPr>
      </w:pPr>
      <w:r>
        <w:rPr>
          <w:spacing w:val="-20"/>
          <w:sz w:val="24"/>
        </w:rPr>
        <w:t xml:space="preserve">以上 </w:t>
      </w:r>
      <w:r>
        <w:rPr>
          <w:sz w:val="24"/>
        </w:rPr>
        <w:t>1-5</w:t>
      </w:r>
      <w:r>
        <w:rPr>
          <w:spacing w:val="-11"/>
          <w:sz w:val="24"/>
        </w:rPr>
        <w:t xml:space="preserve"> 条中缺任意一项，本学期课程成绩为 </w:t>
      </w:r>
      <w:r>
        <w:rPr>
          <w:sz w:val="24"/>
        </w:rPr>
        <w:t>0</w:t>
      </w:r>
      <w:r>
        <w:rPr>
          <w:spacing w:val="-20"/>
          <w:sz w:val="24"/>
        </w:rPr>
        <w:t xml:space="preserve"> 分。</w:t>
      </w:r>
    </w:p>
    <w:p>
      <w:pPr>
        <w:pStyle w:val="8"/>
        <w:numPr>
          <w:ilvl w:val="0"/>
          <w:numId w:val="2"/>
        </w:numPr>
        <w:tabs>
          <w:tab w:val="left" w:pos="2180"/>
        </w:tabs>
        <w:spacing w:before="93" w:after="0" w:line="312" w:lineRule="auto"/>
        <w:ind w:left="1220" w:right="237" w:firstLine="600"/>
        <w:jc w:val="left"/>
        <w:rPr>
          <w:sz w:val="24"/>
        </w:rPr>
      </w:pPr>
      <w:r>
        <w:rPr>
          <w:spacing w:val="-8"/>
          <w:sz w:val="24"/>
        </w:rPr>
        <w:t>不允许有任何形式的抄袭，一经认定为抄袭，抄袭和被抄袭者期末考核</w:t>
      </w:r>
      <w:r>
        <w:rPr>
          <w:spacing w:val="-15"/>
          <w:sz w:val="24"/>
        </w:rPr>
        <w:t xml:space="preserve">成绩为 </w:t>
      </w:r>
      <w:r>
        <w:rPr>
          <w:sz w:val="24"/>
        </w:rPr>
        <w:t>0</w:t>
      </w:r>
      <w:r>
        <w:rPr>
          <w:spacing w:val="-20"/>
          <w:sz w:val="24"/>
        </w:rPr>
        <w:t xml:space="preserve"> 分。</w:t>
      </w:r>
    </w:p>
    <w:p>
      <w:pPr>
        <w:pStyle w:val="8"/>
        <w:numPr>
          <w:ilvl w:val="0"/>
          <w:numId w:val="2"/>
        </w:numPr>
        <w:tabs>
          <w:tab w:val="left" w:pos="2180"/>
        </w:tabs>
        <w:spacing w:before="0" w:after="0" w:line="307" w:lineRule="exact"/>
        <w:ind w:left="2180" w:right="0" w:hanging="360"/>
        <w:jc w:val="left"/>
        <w:rPr>
          <w:sz w:val="24"/>
        </w:rPr>
      </w:pPr>
      <w:r>
        <w:rPr>
          <w:sz w:val="24"/>
        </w:rPr>
        <w:t>补考作品和期末作品必须不同主题；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</w:pPr>
    </w:p>
    <w:p>
      <w:pPr>
        <w:spacing w:before="83"/>
        <w:ind w:left="3092" w:right="0" w:firstLine="0"/>
        <w:jc w:val="left"/>
        <w:rPr>
          <w:sz w:val="18"/>
        </w:rPr>
      </w:pPr>
      <w:r>
        <w:rPr>
          <w:sz w:val="18"/>
        </w:rPr>
        <w:t>《</w:t>
      </w:r>
      <w:r>
        <w:rPr>
          <w:rFonts w:ascii="Times New Roman" w:eastAsia="Times New Roman"/>
          <w:sz w:val="18"/>
        </w:rPr>
        <w:t xml:space="preserve">Python </w:t>
      </w:r>
      <w:r>
        <w:rPr>
          <w:sz w:val="18"/>
        </w:rPr>
        <w:t>程序设计》期终（考试）</w:t>
      </w:r>
      <w:r>
        <w:rPr>
          <w:rFonts w:ascii="Times New Roman" w:eastAsia="Times New Roman"/>
          <w:sz w:val="18"/>
        </w:rPr>
        <w:t xml:space="preserve">A </w:t>
      </w:r>
      <w:r>
        <w:rPr>
          <w:sz w:val="18"/>
        </w:rPr>
        <w:t xml:space="preserve">卷 第 </w:t>
      </w:r>
      <w:r>
        <w:rPr>
          <w:rFonts w:ascii="Times New Roman" w:eastAsia="Times New Roman"/>
          <w:sz w:val="18"/>
        </w:rPr>
        <w:t xml:space="preserve">1 </w:t>
      </w:r>
      <w:r>
        <w:rPr>
          <w:sz w:val="18"/>
        </w:rPr>
        <w:t xml:space="preserve">页 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 xml:space="preserve">共 </w:t>
      </w:r>
      <w:r>
        <w:rPr>
          <w:rFonts w:ascii="Times New Roman" w:eastAsia="Times New Roman"/>
          <w:sz w:val="18"/>
        </w:rPr>
        <w:t xml:space="preserve">1 </w:t>
      </w:r>
      <w:r>
        <w:rPr>
          <w:sz w:val="18"/>
        </w:rPr>
        <w:t>页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20" w:right="1560" w:bottom="280" w:left="580" w:header="720" w:footer="720" w:gutter="0"/>
        </w:sectPr>
      </w:pPr>
    </w:p>
    <w:p>
      <w:pPr>
        <w:pStyle w:val="2"/>
        <w:spacing w:before="115"/>
        <w:ind w:left="1577"/>
      </w:pPr>
      <w:r>
        <w:pict>
          <v:shape id="_x0000_s1027" o:spid="_x0000_s1027" style="position:absolute;left:0pt;margin-left:82.15pt;margin-top:72.7pt;height:693.05pt;width:3.6pt;mso-position-horizontal-relative:page;mso-position-vertical-relative:page;z-index:251659264;mso-width-relative:page;mso-height-relative:page;" fillcolor="#000000" filled="t" stroked="f" coordorigin="1644,1455" coordsize="72,13861" path="m1644,1503l1644,1455,1656,1455,1656,1503,1644,1503xm1644,1551l1644,1539,1656,1539,1656,1551,1644,1551xm1645,1635l1645,1587,1657,1587,1657,1635,1645,1635xm1645,1683l1645,1671,1657,1671,1657,1683,1645,1683xm1645,1767l1645,1719,1657,1719,1657,1767,1645,1767xm1646,1815l1645,1803,1657,1803,1658,1815,1646,1815xm1646,1899l1646,1851,1658,1851,1658,1899,1646,1899xm1646,1947l1646,1935,1658,1935,1658,1947,1646,1947xm1646,2031l1646,1983,1658,1983,1658,2031,1646,2031xm1647,2079l1647,2067,1659,2067,1659,2079,1647,2079xm1647,2163l1647,2115,1659,2115,1659,2163,1647,2163xm1647,2211l1647,2199,1659,2199,1659,2211,1647,2211xm1648,2295l1647,2247,1659,2247,1660,2295,1648,2295xm1648,2343l1648,2331,1660,2331,1660,2343,1648,2343xm1648,2427l1648,2379,1660,2379,1660,2427,1648,2427xm1648,2475l1648,2463,1660,2463,1660,2475,1648,2475xm1649,2559l1649,2511,1661,2511,1661,2559,1649,2559xm1649,2607l1649,2595,1661,2595,1661,2607,1649,2607xm1649,2691l1649,2643,1661,2643,1661,2691,1649,2691xm1650,2739l1649,2727,1661,2727,1662,2739,1650,2739xm1650,2823l1650,2775,1662,2775,1662,2823,1650,2823xm1650,2871l1650,2859,1662,2859,1662,2871,1650,2871xm1650,2955l1650,2907,1662,2907,1662,2955,1650,2955xm1651,3003l1651,2991,1663,2991,1663,3003,1651,3003xm1651,3087l1651,3039,1663,3039,1663,3087,1651,3087xm1651,3135l1651,3123,1663,3123,1663,3135,1651,3135xm1652,3219l1651,3171,1663,3171,1664,3219,1652,3219xm1652,3267l1652,3255,1664,3255,1664,3267,1652,3267xm1652,3351l1652,3303,1664,3303,1664,3351,1652,3351xm1652,3399l1652,3387,1664,3387,1664,3399,1652,3399xm1653,3483l1653,3435,1665,3435,1665,3483,1653,3483xm1653,3531l1653,3519,1665,3519,1665,3531,1653,3531xm1653,3615l1653,3567,1665,3567,1665,3615,1653,3615xm1654,3663l1653,3651,1665,3651,1666,3663,1654,3663xm1654,3747l1654,3699,1666,3699,1666,3747,1654,3747xm1654,3795l1654,3783,1666,3783,1666,3795,1654,3795xm1654,3879l1654,3831,1666,3831,1666,3879,1654,3879xm1655,3927l1655,3915,1667,3915,1667,3927,1655,3927xm1655,4011l1655,3963,1667,3963,1667,4011,1655,4011xm1655,4059l1655,4047,1667,4047,1667,4059,1655,4059xm1656,4143l1655,4095,1667,4095,1668,4143,1656,4143xm1656,4191l1656,4179,1668,4179,1668,4191,1656,4191xm1656,4275l1656,4227,1668,4227,1668,4275,1656,4275xm1656,4323l1656,4311,1668,4311,1668,4323,1656,4323xm1657,4407l1657,4359,1669,4359,1669,4407,1657,4407xm1657,4455l1657,4443,1669,4443,1669,4455,1657,4455xm1657,4539l1657,4491,1669,4491,1669,4539,1657,4539xm1658,4587l1657,4575,1669,4575,1670,4587,1658,4587xm1658,4671l1658,4623,1670,4623,1670,4671,1658,4671xm1658,4719l1658,4707,1670,4707,1670,4719,1658,4719xm1658,4803l1658,4755,1670,4755,1670,4803,1658,4803xm1659,4851l1659,4839,1671,4839,1671,4851,1659,4851xm1659,4935l1659,4887,1671,4887,1671,4935,1659,4935xm1659,4983l1659,4971,1671,4971,1671,4983,1659,4983xm1660,5067l1659,5019,1671,5019,1672,5067,1660,5067xm1660,5115l1660,5103,1672,5103,1672,5115,1660,5115xm1660,5199l1660,5151,1672,5151,1672,5199,1660,5199xm1660,5247l1660,5235,1672,5235,1672,5247,1660,5247xm1661,5331l1661,5283,1673,5283,1673,5331,1661,5331xm1661,5379l1661,5367,1673,5367,1673,5379,1661,5379xm1661,5463l1661,5415,1673,5415,1673,5463,1661,5463xm1662,5511l1661,5499,1673,5499,1674,5511,1662,5511xm1662,5595l1662,5547,1674,5547,1674,5595,1662,5595xm1662,5643l1662,5631,1674,5631,1674,5643,1662,5643xm1662,5727l1662,5679,1674,5679,1674,5727,1662,5727xm1663,5775l1663,5763,1675,5763,1675,5775,1663,5775xm1663,5859l1663,5811,1675,5811,1675,5859,1663,5859xm1663,5907l1663,5895,1675,5895,1675,5907,1663,5907xm1664,5991l1663,5943,1675,5943,1676,5991,1664,5991xm1664,6039l1664,6027,1676,6027,1676,6039,1664,6039xm1664,6123l1664,6075,1676,6075,1676,6123,1664,6123xm1664,6171l1664,6159,1676,6159,1676,6171,1664,6171xm1665,6255l1665,6207,1677,6207,1677,6255,1665,6255xm1665,6303l1665,6291,1677,6291,1677,6303,1665,6303xm1665,6387l1665,6339,1677,6339,1677,6387,1665,6387xm1666,6435l1665,6423,1677,6423,1678,6435,1666,6435xm1666,6519l1666,6471,1678,6471,1678,6519,1666,6519xm1666,6567l1666,6555,1678,6555,1678,6567,1666,6567xm1666,6651l1666,6603,1678,6603,1678,6651,1666,6651xm1667,6699l1667,6687,1679,6687,1679,6699,1667,6699xm1667,6783l1667,6735,1679,6735,1679,6783,1667,6783xm1667,6831l1667,6819,1679,6819,1679,6831,1667,6831xm1668,6915l1667,6867,1679,6867,1680,6915,1668,6915xm1668,6963l1668,6951,1680,6951,1680,6963,1668,6963xm1668,7047l1668,6999,1680,6999,1680,7047,1668,7047xm1668,7095l1668,7083,1680,7083,1680,7095,1668,7095xm1669,7179l1669,7131,1681,7131,1681,7179,1669,7179xm1669,7227l1669,7215,1681,7215,1681,7227,1669,7227xm1669,7311l1669,7263,1681,7263,1681,7311,1669,7311xm1670,7359l1669,7347,1681,7347,1682,7359,1670,7359xm1670,7443l1670,7395,1682,7395,1682,7443,1670,7443xm1670,7491l1670,7479,1682,7479,1682,7491,1670,7491xm1670,7575l1670,7527,1682,7527,1682,7575,1670,7575xm1671,7623l1671,7611,1683,7611,1683,7623,1671,7623xm1671,7707l1671,7659,1683,7659,1683,7707,1671,7707xm1671,7755l1671,7743,1683,7743,1683,7755,1671,7755xm1672,7839l1671,7791,1683,7791,1684,7839,1672,7839xm1672,7887l1672,7875,1684,7875,1684,7887,1672,7887xm1672,7971l1672,7923,1684,7923,1684,7971,1672,7971xm1672,8019l1672,8007,1684,8007,1684,8019,1672,8019xm1673,8103l1673,8055,1685,8055,1685,8103,1673,8103xm1673,8151l1673,8139,1685,8139,1685,8151,1673,8151xm1673,8235l1673,8187,1685,8187,1685,8235,1673,8235xm1674,8283l1673,8271,1685,8271,1686,8283,1674,8283xm1674,8367l1674,8319,1686,8319,1686,8367,1674,8367xm1674,8415l1674,8403,1686,8403,1686,8415,1674,8415xm1674,8499l1674,8451,1686,8451,1686,8499,1674,8499xm1675,8547l1675,8535,1687,8535,1687,8547,1675,8547xm1675,8631l1675,8583,1687,8583,1687,8631,1675,8631xm1675,8679l1675,8667,1687,8667,1687,8679,1675,8679xm1676,8763l1675,8715,1687,8715,1688,8763,1676,8763xm1676,8811l1676,8799,1688,8799,1688,8811,1676,8811xm1676,8895l1676,8847,1688,8847,1688,8895,1676,8895xm1676,8943l1676,8931,1688,8931,1688,8943,1676,8943xm1677,9027l1677,8979,1689,8979,1689,9027,1677,9027xm1677,9075l1677,9063,1689,9063,1689,9075,1677,9075xm1677,9159l1677,9111,1689,9111,1689,9159,1677,9159xm1678,9207l1677,9195,1689,9195,1690,9207,1678,9207xm1678,9291l1678,9243,1690,9243,1690,9291,1678,9291xm1678,9339l1678,9327,1690,9327,1690,9339,1678,9339xm1678,9423l1678,9375,1690,9375,1690,9423,1678,9423xm1679,9471l1679,9459,1691,9459,1691,9471,1679,9471xm1679,9555l1679,9507,1691,9507,1691,9555,1679,9555xm1679,9603l1679,9591,1691,9591,1691,9603,1679,9603xm1680,9687l1679,9639,1691,9639,1692,9687,1680,9687xm1680,9735l1680,9723,1692,9723,1692,9735,1680,9735xm1680,9819l1680,9771,1692,9771,1692,9819,1680,9819xm1680,9867l1680,9855,1692,9855,1692,9867,1680,9867xm1681,9951l1681,9903,1693,9903,1693,9951,1681,9951xm1681,9999l1681,9987,1693,9987,1693,9999,1681,9999xm1681,10083l1681,10035,1693,10035,1693,10083,1681,10083xm1682,10131l1681,10119,1693,10119,1694,10131,1682,10131xm1682,10215l1682,10167,1694,10167,1694,10215,1682,10215xm1682,10263l1682,10251,1694,10251,1694,10263,1682,10263xm1682,10347l1682,10299,1694,10299,1694,10347,1682,10347xm1683,10395l1683,10383,1695,10383,1695,10395,1683,10395xm1683,10479l1683,10431,1695,10431,1695,10479,1683,10479xm1683,10527l1683,10515,1695,10515,1695,10527,1683,10527xm1684,10611l1683,10563,1695,10563,1696,10611,1684,10611xm1684,10659l1684,10647,1696,10647,1696,10659,1684,10659xm1684,10743l1684,10695,1696,10695,1696,10743,1684,10743xm1684,10791l1684,10779,1696,10779,1696,10791,1684,10791xm1685,10875l1685,10827,1697,10827,1697,10875,1685,10875xm1685,10923l1685,10911,1697,10911,1697,10923,1685,10923xm1685,11007l1685,10959,1697,10959,1697,11007,1685,11007xm1686,11055l1685,11043,1697,11043,1698,11055,1686,11055xm1686,11139l1686,11091,1698,11091,1698,11139,1686,11139xm1686,11187l1686,11175,1698,11175,1698,11187,1686,11187xm1686,11271l1686,11223,1698,11223,1698,11271,1686,11271xm1687,11319l1687,11307,1699,11307,1699,11319,1687,11319xm1687,11403l1687,11355,1699,11355,1699,11403,1687,11403xm1687,11451l1687,11439,1699,11439,1699,11451,1687,11451xm1688,11535l1687,11487,1699,11487,1700,11535,1688,11535xm1688,11583l1688,11571,1700,11571,1700,11583,1688,11583xm1688,11667l1688,11619,1700,11619,1700,11667,1688,11667xm1688,11715l1688,11703,1700,11703,1700,11715,1688,11715xm1689,11799l1689,11751,1701,11751,1701,11799,1689,11799xm1689,11847l1689,11835,1701,11835,1701,11847,1689,11847xm1689,11931l1689,11883,1701,11883,1701,11931,1689,11931xm1690,11979l1689,11967,1701,11967,1702,11979,1690,11979xm1690,12063l1690,12015,1702,12015,1702,12063,1690,12063xm1690,12111l1690,12099,1702,12099,1702,12111,1690,12111xm1690,12195l1690,12147,1702,12147,1702,12195,1690,12195xm1691,12243l1691,12231,1703,12231,1703,12243,1691,12243xm1691,12327l1691,12279,1703,12279,1703,12327,1691,12327xm1691,12375l1691,12363,1703,12363,1703,12375,1691,12375xm1692,12459l1691,12411,1703,12411,1704,12459,1692,12459xm1692,12507l1692,12495,1704,12495,1704,12507,1692,12507xm1692,12591l1692,12543,1704,12543,1704,12591,1692,12591xm1692,12639l1692,12627,1704,12627,1704,12639,1692,12639xm1693,12723l1693,12675,1705,12675,1705,12723,1693,12723xm1693,12771l1693,12759,1705,12759,1705,12771,1693,12771xm1693,12855l1693,12807,1705,12807,1705,12855,1693,12855xm1694,12903l1693,12891,1705,12891,1706,12903,1694,12903xm1694,12987l1694,12939,1706,12939,1706,12987,1694,12987xm1694,13035l1694,13023,1706,13023,1706,13035,1694,13035xm1694,13119l1694,13071,1706,13071,1706,13119,1694,13119xm1695,13167l1695,13155,1707,13155,1707,13167,1695,13167xm1695,13251l1695,13203,1707,13203,1707,13251,1695,13251xm1695,13299l1695,13287,1707,13287,1707,13299,1695,13299xm1696,13383l1695,13335,1707,13335,1708,13383,1696,13383xm1696,13431l1696,13419,1708,13419,1708,13431,1696,13431xm1696,13515l1696,13467,1708,13467,1708,13515,1696,13515xm1696,13563l1696,13551,1708,13551,1708,13563,1696,13563xm1697,13647l1697,13599,1709,13599,1709,13647,1697,13647xm1697,13695l1697,13683,1709,13683,1709,13695,1697,13695xm1697,13779l1697,13731,1709,13731,1709,13779,1697,13779xm1698,13827l1697,13815,1709,13815,1710,13827,1698,13827xm1698,13911l1698,13863,1710,13863,1710,13911,1698,13911xm1698,13959l1698,13947,1710,13947,1710,13959,1698,13959xm1698,14043l1698,13995,1710,13995,1710,14043,1698,14043xm1699,14091l1699,14079,1711,14079,1711,14091,1699,14091xm1699,14175l1699,14127,1711,14127,1711,14175,1699,14175xm1699,14223l1699,14211,1711,14211,1711,14223,1699,14223xm1700,14307l1699,14259,1711,14259,1712,14307,1700,14307xm1700,14355l1700,14343,1712,14343,1712,14355,1700,14355xm1700,14439l1700,14391,1712,14391,1712,14439,1700,14439xm1700,14487l1700,14475,1712,14475,1712,14487,1700,14487xm1701,14571l1701,14523,1713,14523,1713,14571,1701,14571xm1701,14619l1701,14607,1713,14607,1713,14619,1701,14619xm1701,14703l1701,14655,1713,14655,1713,14703,1701,14703xm1702,14751l1701,14739,1713,14739,1714,14751,1702,14751xm1702,14835l1702,14787,1714,14787,1714,14835,1702,14835xm1702,14883l1702,14871,1714,14871,1714,14883,1702,14883xm1702,14967l1702,14919,1714,14919,1714,14967,1702,14967xm1703,15015l1703,15003,1715,15003,1715,15015,1703,15015xm1703,15099l1703,15051,1715,15051,1715,15099,1703,15099xm1703,15147l1703,15135,1715,15135,1715,15147,1703,15147xm1704,15231l1703,15183,1715,15183,1716,15231,1704,15231xm1704,15279l1704,15267,1716,15267,1716,15279,1704,15279xm1704,15315l1704,15315,1716,15315,1716,15315,1704,15315xe">
            <v:path arrowok="t"/>
            <v:fill on="t" focussize="0,0"/>
            <v:stroke on="f"/>
            <v:imagedata o:title=""/>
            <o:lock v:ext="edit"/>
          </v:shape>
        </w:pict>
      </w:r>
      <w:bookmarkStart w:id="0" w:name="_GoBack"/>
      <w:bookmarkEnd w:id="0"/>
      <w:r>
        <w:t>《Python 程序设计》期终（考试）A 卷评分标准</w:t>
      </w:r>
    </w:p>
    <w:p>
      <w:pPr>
        <w:pStyle w:val="4"/>
        <w:rPr>
          <w:rFonts w:ascii="黑体"/>
          <w:b/>
          <w:sz w:val="21"/>
        </w:rPr>
      </w:pPr>
    </w:p>
    <w:p>
      <w:pPr>
        <w:pStyle w:val="4"/>
        <w:tabs>
          <w:tab w:val="left" w:pos="4819"/>
          <w:tab w:val="left" w:pos="6259"/>
          <w:tab w:val="left" w:pos="8719"/>
        </w:tabs>
        <w:ind w:left="2540"/>
        <w:rPr>
          <w:rFonts w:ascii="Times New Roman" w:hAnsi="Times New Roman" w:eastAsia="Times New Roman"/>
        </w:rPr>
      </w:pPr>
      <w:r>
        <w:t xml:space="preserve">2020 — 2021 </w:t>
      </w:r>
      <w:r>
        <w:rPr>
          <w:rFonts w:hint="eastAsia" w:ascii="等线" w:hAnsi="等线" w:eastAsia="等线"/>
        </w:rPr>
        <w:t>学年</w:t>
      </w:r>
      <w:r>
        <w:rPr>
          <w:rFonts w:hint="eastAsia" w:ascii="等线" w:hAnsi="等线" w:eastAsia="等线"/>
        </w:rPr>
        <w:tab/>
      </w:r>
      <w:r>
        <w:rPr>
          <w:rFonts w:hint="eastAsia" w:ascii="等线" w:hAnsi="等线" w:eastAsia="等线"/>
        </w:rPr>
        <w:t xml:space="preserve">第  </w:t>
      </w:r>
      <w:r>
        <w:t>1</w:t>
      </w:r>
      <w:r>
        <w:rPr>
          <w:spacing w:val="-12"/>
        </w:rPr>
        <w:t xml:space="preserve"> </w:t>
      </w:r>
      <w:r>
        <w:rPr>
          <w:rFonts w:hint="eastAsia" w:ascii="等线" w:hAnsi="等线" w:eastAsia="等线"/>
        </w:rPr>
        <w:t>学期</w:t>
      </w:r>
      <w:r>
        <w:rPr>
          <w:rFonts w:hint="eastAsia" w:ascii="等线" w:hAnsi="等线" w:eastAsia="等线"/>
        </w:rPr>
        <w:tab/>
      </w:r>
      <w:r>
        <w:rPr>
          <w:rFonts w:hint="eastAsia" w:ascii="等线" w:hAnsi="等线" w:eastAsia="等线"/>
        </w:rPr>
        <w:t xml:space="preserve">任课教师 </w:t>
      </w:r>
      <w:r>
        <w:rPr>
          <w:rFonts w:hint="eastAsia" w:ascii="等线" w:hAnsi="等线" w:eastAsia="等线"/>
          <w:spacing w:val="-12"/>
        </w:rPr>
        <w:t xml:space="preserve"> 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9"/>
        </w:rPr>
      </w:pPr>
    </w:p>
    <w:p>
      <w:pPr>
        <w:pStyle w:val="3"/>
      </w:pPr>
      <w:r>
        <w:t>一、作品及答辩评分（70 分）</w:t>
      </w:r>
    </w:p>
    <w:p>
      <w:pPr>
        <w:pStyle w:val="8"/>
        <w:numPr>
          <w:ilvl w:val="0"/>
          <w:numId w:val="3"/>
        </w:numPr>
        <w:tabs>
          <w:tab w:val="left" w:pos="1580"/>
        </w:tabs>
        <w:spacing w:before="94" w:after="0" w:line="240" w:lineRule="auto"/>
        <w:ind w:left="1580" w:right="0" w:hanging="360"/>
        <w:jc w:val="left"/>
        <w:rPr>
          <w:sz w:val="24"/>
        </w:rPr>
      </w:pPr>
      <w:r>
        <w:rPr>
          <w:sz w:val="24"/>
        </w:rPr>
        <w:t>作品主题明确（20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240"/>
        </w:tabs>
        <w:spacing w:before="93" w:after="0" w:line="240" w:lineRule="auto"/>
        <w:ind w:left="2240" w:right="0" w:hanging="420"/>
        <w:jc w:val="left"/>
        <w:rPr>
          <w:sz w:val="24"/>
        </w:rPr>
      </w:pPr>
      <w:r>
        <w:rPr>
          <w:sz w:val="24"/>
        </w:rPr>
        <w:t>创意设计（10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240"/>
        </w:tabs>
        <w:spacing w:before="91" w:after="0" w:line="240" w:lineRule="auto"/>
        <w:ind w:left="2240" w:right="0" w:hanging="420"/>
        <w:jc w:val="left"/>
        <w:rPr>
          <w:sz w:val="24"/>
        </w:rPr>
      </w:pPr>
      <w:r>
        <w:rPr>
          <w:sz w:val="24"/>
        </w:rPr>
        <w:t>有一定的编程设计量（10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0"/>
          <w:numId w:val="3"/>
        </w:numPr>
        <w:tabs>
          <w:tab w:val="left" w:pos="1580"/>
        </w:tabs>
        <w:spacing w:before="93" w:after="0" w:line="240" w:lineRule="auto"/>
        <w:ind w:left="1580" w:right="0" w:hanging="360"/>
        <w:jc w:val="left"/>
        <w:rPr>
          <w:sz w:val="24"/>
        </w:rPr>
      </w:pPr>
      <w:r>
        <w:rPr>
          <w:sz w:val="24"/>
        </w:rPr>
        <w:t>程序设计结构合理 （20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240"/>
        </w:tabs>
        <w:spacing w:before="93" w:after="0" w:line="240" w:lineRule="auto"/>
        <w:ind w:left="2240" w:right="0" w:hanging="420"/>
        <w:jc w:val="left"/>
        <w:rPr>
          <w:sz w:val="24"/>
        </w:rPr>
      </w:pPr>
      <w:r>
        <w:rPr>
          <w:sz w:val="24"/>
        </w:rPr>
        <w:t>能综合运用顺序、选择和循环三种基本结构（5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240"/>
        </w:tabs>
        <w:spacing w:before="91" w:after="0" w:line="240" w:lineRule="auto"/>
        <w:ind w:left="2240" w:right="0" w:hanging="420"/>
        <w:jc w:val="left"/>
        <w:rPr>
          <w:sz w:val="24"/>
        </w:rPr>
      </w:pPr>
      <w:r>
        <w:rPr>
          <w:sz w:val="24"/>
        </w:rPr>
        <w:t>使用列表或元组或字典或集合等结构化数据类型（5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240"/>
        </w:tabs>
        <w:spacing w:before="94" w:after="0" w:line="240" w:lineRule="auto"/>
        <w:ind w:left="2240" w:right="0" w:hanging="420"/>
        <w:jc w:val="left"/>
        <w:rPr>
          <w:sz w:val="24"/>
        </w:rPr>
      </w:pPr>
      <w:r>
        <w:rPr>
          <w:sz w:val="24"/>
        </w:rPr>
        <w:t>运用结构化程序设计和面向对象的程序设计技术（10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0"/>
          <w:numId w:val="3"/>
        </w:numPr>
        <w:tabs>
          <w:tab w:val="left" w:pos="1580"/>
        </w:tabs>
        <w:spacing w:before="93" w:after="0" w:line="240" w:lineRule="auto"/>
        <w:ind w:left="1580" w:right="0" w:hanging="360"/>
        <w:jc w:val="left"/>
        <w:rPr>
          <w:sz w:val="24"/>
        </w:rPr>
      </w:pPr>
      <w:r>
        <w:rPr>
          <w:sz w:val="24"/>
        </w:rPr>
        <w:t>效果展示（20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240"/>
        </w:tabs>
        <w:spacing w:before="91" w:after="0" w:line="240" w:lineRule="auto"/>
        <w:ind w:left="2240" w:right="0" w:hanging="420"/>
        <w:jc w:val="left"/>
        <w:rPr>
          <w:sz w:val="24"/>
        </w:rPr>
      </w:pPr>
      <w:r>
        <w:rPr>
          <w:sz w:val="24"/>
        </w:rPr>
        <w:t>能正确运行（5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240"/>
        </w:tabs>
        <w:spacing w:before="93" w:after="0" w:line="240" w:lineRule="auto"/>
        <w:ind w:left="2240" w:right="0" w:hanging="420"/>
        <w:jc w:val="left"/>
        <w:rPr>
          <w:sz w:val="24"/>
        </w:rPr>
      </w:pPr>
      <w:r>
        <w:rPr>
          <w:sz w:val="24"/>
        </w:rPr>
        <w:t>有图形化界面（5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240"/>
        </w:tabs>
        <w:spacing w:before="93" w:after="0" w:line="240" w:lineRule="auto"/>
        <w:ind w:left="2240" w:right="0" w:hanging="420"/>
        <w:jc w:val="left"/>
        <w:rPr>
          <w:sz w:val="24"/>
        </w:rPr>
      </w:pPr>
      <w:r>
        <w:rPr>
          <w:sz w:val="24"/>
        </w:rPr>
        <w:t>作品展示效果（10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0"/>
          <w:numId w:val="3"/>
        </w:numPr>
        <w:tabs>
          <w:tab w:val="left" w:pos="1580"/>
        </w:tabs>
        <w:spacing w:before="91" w:after="0" w:line="240" w:lineRule="auto"/>
        <w:ind w:left="1580" w:right="0" w:hanging="360"/>
        <w:jc w:val="left"/>
        <w:rPr>
          <w:sz w:val="24"/>
        </w:rPr>
      </w:pPr>
      <w:r>
        <w:rPr>
          <w:sz w:val="24"/>
        </w:rPr>
        <w:t>现场答辩（10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180"/>
        </w:tabs>
        <w:spacing w:before="94" w:after="0" w:line="240" w:lineRule="auto"/>
        <w:ind w:left="2180" w:right="0" w:hanging="360"/>
        <w:jc w:val="left"/>
        <w:rPr>
          <w:sz w:val="24"/>
        </w:rPr>
      </w:pPr>
      <w:r>
        <w:rPr>
          <w:sz w:val="24"/>
        </w:rPr>
        <w:t>PPT</w:t>
      </w:r>
      <w:r>
        <w:rPr>
          <w:spacing w:val="-20"/>
          <w:sz w:val="24"/>
        </w:rPr>
        <w:t xml:space="preserve"> 内容</w:t>
      </w:r>
      <w:r>
        <w:rPr>
          <w:sz w:val="24"/>
        </w:rPr>
        <w:t>（5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3"/>
        </w:numPr>
        <w:tabs>
          <w:tab w:val="left" w:pos="2180"/>
        </w:tabs>
        <w:spacing w:before="93" w:after="0" w:line="240" w:lineRule="auto"/>
        <w:ind w:left="2180" w:right="0" w:hanging="360"/>
        <w:jc w:val="left"/>
        <w:rPr>
          <w:sz w:val="24"/>
        </w:rPr>
      </w:pPr>
      <w:r>
        <w:rPr>
          <w:sz w:val="24"/>
        </w:rPr>
        <w:t>答辩表述（5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3"/>
        <w:spacing w:before="91"/>
      </w:pPr>
      <w:r>
        <w:t>二、设计报告评分标准（30 分）</w:t>
      </w:r>
    </w:p>
    <w:p>
      <w:pPr>
        <w:pStyle w:val="8"/>
        <w:numPr>
          <w:ilvl w:val="0"/>
          <w:numId w:val="4"/>
        </w:numPr>
        <w:tabs>
          <w:tab w:val="left" w:pos="1580"/>
        </w:tabs>
        <w:spacing w:before="93" w:after="0" w:line="312" w:lineRule="auto"/>
        <w:ind w:left="1820" w:right="1765" w:hanging="600"/>
        <w:jc w:val="left"/>
        <w:rPr>
          <w:sz w:val="24"/>
        </w:rPr>
      </w:pPr>
      <w:r>
        <w:rPr>
          <w:spacing w:val="-4"/>
          <w:sz w:val="24"/>
        </w:rPr>
        <w:t xml:space="preserve">内容完整，格式正确，按照附件 </w:t>
      </w:r>
      <w:r>
        <w:rPr>
          <w:sz w:val="24"/>
        </w:rPr>
        <w:t>1</w:t>
      </w:r>
      <w:r>
        <w:rPr>
          <w:spacing w:val="-21"/>
          <w:sz w:val="24"/>
        </w:rPr>
        <w:t xml:space="preserve"> 的模板要求撰写。</w:t>
      </w:r>
      <w:r>
        <w:rPr>
          <w:sz w:val="24"/>
        </w:rPr>
        <w:t>（10</w:t>
      </w:r>
      <w:r>
        <w:rPr>
          <w:spacing w:val="-30"/>
          <w:sz w:val="24"/>
        </w:rPr>
        <w:t xml:space="preserve"> 分</w:t>
      </w:r>
      <w:r>
        <w:rPr>
          <w:spacing w:val="-19"/>
          <w:sz w:val="24"/>
        </w:rPr>
        <w:t xml:space="preserve">） </w:t>
      </w:r>
      <w:r>
        <w:rPr>
          <w:sz w:val="24"/>
        </w:rPr>
        <w:t>1）</w:t>
      </w:r>
      <w:r>
        <w:rPr>
          <w:spacing w:val="-5"/>
          <w:sz w:val="24"/>
        </w:rPr>
        <w:t xml:space="preserve">内容完整，包括了模板的 </w:t>
      </w:r>
      <w:r>
        <w:rPr>
          <w:sz w:val="24"/>
        </w:rPr>
        <w:t>5</w:t>
      </w:r>
      <w:r>
        <w:rPr>
          <w:spacing w:val="-23"/>
          <w:sz w:val="24"/>
        </w:rPr>
        <w:t xml:space="preserve"> 个标题的内容。</w:t>
      </w:r>
      <w:r>
        <w:rPr>
          <w:sz w:val="24"/>
        </w:rPr>
        <w:t>（5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4"/>
        <w:spacing w:line="307" w:lineRule="exact"/>
        <w:ind w:left="1820"/>
      </w:pPr>
      <w:r>
        <w:t>2）</w:t>
      </w:r>
      <w:r>
        <w:rPr>
          <w:spacing w:val="-12"/>
        </w:rPr>
        <w:t>报告格式与模板一致。</w:t>
      </w:r>
      <w:r>
        <w:t>（5</w:t>
      </w:r>
      <w:r>
        <w:rPr>
          <w:spacing w:val="-30"/>
        </w:rPr>
        <w:t xml:space="preserve"> 分</w:t>
      </w:r>
      <w:r>
        <w:t>）</w:t>
      </w:r>
    </w:p>
    <w:p>
      <w:pPr>
        <w:pStyle w:val="8"/>
        <w:numPr>
          <w:ilvl w:val="0"/>
          <w:numId w:val="4"/>
        </w:numPr>
        <w:tabs>
          <w:tab w:val="left" w:pos="1580"/>
        </w:tabs>
        <w:spacing w:before="93" w:after="0" w:line="240" w:lineRule="auto"/>
        <w:ind w:left="1580" w:right="0" w:hanging="360"/>
        <w:jc w:val="left"/>
        <w:rPr>
          <w:sz w:val="24"/>
        </w:rPr>
      </w:pPr>
      <w:r>
        <w:rPr>
          <w:sz w:val="24"/>
        </w:rPr>
        <w:t>报告内容（20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4"/>
        </w:numPr>
        <w:tabs>
          <w:tab w:val="left" w:pos="2181"/>
        </w:tabs>
        <w:spacing w:before="94" w:after="0" w:line="240" w:lineRule="auto"/>
        <w:ind w:left="2181" w:right="0" w:hanging="361"/>
        <w:jc w:val="left"/>
        <w:rPr>
          <w:sz w:val="24"/>
        </w:rPr>
      </w:pPr>
      <w:r>
        <w:rPr>
          <w:spacing w:val="-10"/>
          <w:sz w:val="24"/>
        </w:rPr>
        <w:t>全文语言表述清晰，规范。</w:t>
      </w:r>
      <w:r>
        <w:rPr>
          <w:sz w:val="24"/>
        </w:rPr>
        <w:t>（4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4"/>
        </w:numPr>
        <w:tabs>
          <w:tab w:val="left" w:pos="2181"/>
        </w:tabs>
        <w:spacing w:before="91" w:after="0" w:line="312" w:lineRule="auto"/>
        <w:ind w:left="1220" w:right="237" w:firstLine="600"/>
        <w:jc w:val="left"/>
        <w:rPr>
          <w:sz w:val="24"/>
        </w:rPr>
      </w:pPr>
      <w:r>
        <w:rPr>
          <w:spacing w:val="-7"/>
          <w:sz w:val="24"/>
        </w:rPr>
        <w:t>设计过程描述详细，逻辑清晰，有图形化辅助说明，如系统组成图、主</w:t>
      </w:r>
      <w:r>
        <w:rPr>
          <w:spacing w:val="-10"/>
          <w:sz w:val="24"/>
        </w:rPr>
        <w:t>要的算法流程图以及类图等。</w:t>
      </w:r>
      <w:r>
        <w:rPr>
          <w:sz w:val="24"/>
        </w:rPr>
        <w:t>（6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4"/>
        </w:numPr>
        <w:tabs>
          <w:tab w:val="left" w:pos="2181"/>
        </w:tabs>
        <w:spacing w:before="2" w:after="0" w:line="240" w:lineRule="auto"/>
        <w:ind w:left="2181" w:right="0" w:hanging="361"/>
        <w:jc w:val="left"/>
        <w:rPr>
          <w:sz w:val="24"/>
        </w:rPr>
      </w:pPr>
      <w:r>
        <w:rPr>
          <w:spacing w:val="-12"/>
          <w:sz w:val="24"/>
        </w:rPr>
        <w:t>源代码有合适的注释。</w:t>
      </w:r>
      <w:r>
        <w:rPr>
          <w:sz w:val="24"/>
        </w:rPr>
        <w:t>（3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8"/>
        <w:numPr>
          <w:ilvl w:val="1"/>
          <w:numId w:val="4"/>
        </w:numPr>
        <w:tabs>
          <w:tab w:val="left" w:pos="2181"/>
        </w:tabs>
        <w:spacing w:before="91" w:after="0" w:line="240" w:lineRule="auto"/>
        <w:ind w:left="2181" w:right="0" w:hanging="361"/>
        <w:jc w:val="left"/>
        <w:rPr>
          <w:sz w:val="24"/>
        </w:rPr>
      </w:pPr>
      <w:r>
        <w:rPr>
          <w:spacing w:val="-3"/>
          <w:sz w:val="24"/>
        </w:rPr>
        <w:t>要有运行结果的截图及说明，有交互的需提供多个测试样例的结果</w:t>
      </w:r>
      <w:r>
        <w:rPr>
          <w:spacing w:val="-152"/>
          <w:sz w:val="24"/>
        </w:rPr>
        <w:t>。</w:t>
      </w:r>
      <w:r>
        <w:rPr>
          <w:sz w:val="24"/>
        </w:rPr>
        <w:t>（3</w:t>
      </w:r>
    </w:p>
    <w:p>
      <w:pPr>
        <w:pStyle w:val="4"/>
        <w:spacing w:before="93"/>
        <w:ind w:left="1220"/>
      </w:pPr>
      <w:r>
        <w:t>分）</w:t>
      </w:r>
    </w:p>
    <w:p>
      <w:pPr>
        <w:pStyle w:val="8"/>
        <w:numPr>
          <w:ilvl w:val="1"/>
          <w:numId w:val="4"/>
        </w:numPr>
        <w:tabs>
          <w:tab w:val="left" w:pos="2181"/>
        </w:tabs>
        <w:spacing w:before="14" w:after="0" w:line="240" w:lineRule="auto"/>
        <w:ind w:left="2181" w:right="0" w:hanging="361"/>
        <w:jc w:val="left"/>
        <w:rPr>
          <w:sz w:val="24"/>
        </w:rPr>
      </w:pPr>
      <w:r>
        <w:rPr>
          <w:spacing w:val="-12"/>
          <w:sz w:val="24"/>
        </w:rPr>
        <w:t>总结部分应真实准确。</w:t>
      </w:r>
      <w:r>
        <w:rPr>
          <w:sz w:val="24"/>
        </w:rPr>
        <w:t>（4</w:t>
      </w:r>
      <w:r>
        <w:rPr>
          <w:spacing w:val="-30"/>
          <w:sz w:val="24"/>
        </w:rPr>
        <w:t xml:space="preserve"> 分</w:t>
      </w:r>
      <w:r>
        <w:rPr>
          <w:sz w:val="24"/>
        </w:rPr>
        <w:t>）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3"/>
        </w:rPr>
      </w:pPr>
    </w:p>
    <w:p>
      <w:pPr>
        <w:spacing w:before="84"/>
        <w:ind w:left="2756" w:right="0" w:firstLine="0"/>
        <w:jc w:val="left"/>
        <w:rPr>
          <w:sz w:val="18"/>
        </w:rPr>
      </w:pPr>
      <w:r>
        <w:rPr>
          <w:sz w:val="18"/>
        </w:rPr>
        <w:t>《</w:t>
      </w:r>
      <w:r>
        <w:rPr>
          <w:rFonts w:ascii="Times New Roman" w:eastAsia="Times New Roman"/>
          <w:sz w:val="18"/>
        </w:rPr>
        <w:t xml:space="preserve">Python </w:t>
      </w:r>
      <w:r>
        <w:rPr>
          <w:sz w:val="18"/>
        </w:rPr>
        <w:t>程序设计》期终（考试）</w:t>
      </w:r>
      <w:r>
        <w:rPr>
          <w:rFonts w:ascii="Times New Roman" w:eastAsia="Times New Roman"/>
          <w:sz w:val="18"/>
        </w:rPr>
        <w:t xml:space="preserve">A </w:t>
      </w:r>
      <w:r>
        <w:rPr>
          <w:sz w:val="18"/>
        </w:rPr>
        <w:t xml:space="preserve">卷评分标准 第 </w:t>
      </w:r>
      <w:r>
        <w:rPr>
          <w:rFonts w:ascii="Times New Roman" w:eastAsia="Times New Roman"/>
          <w:sz w:val="18"/>
        </w:rPr>
        <w:t xml:space="preserve">1  </w:t>
      </w:r>
      <w:r>
        <w:rPr>
          <w:sz w:val="18"/>
        </w:rPr>
        <w:t xml:space="preserve">页 </w:t>
      </w:r>
      <w:r>
        <w:rPr>
          <w:rFonts w:ascii="Times New Roman" w:eastAsia="Times New Roman"/>
          <w:sz w:val="18"/>
        </w:rPr>
        <w:t>/</w:t>
      </w:r>
      <w:r>
        <w:rPr>
          <w:sz w:val="18"/>
        </w:rPr>
        <w:t xml:space="preserve">共 </w:t>
      </w:r>
      <w:r>
        <w:rPr>
          <w:rFonts w:ascii="Times New Roman" w:eastAsia="Times New Roman"/>
          <w:sz w:val="18"/>
        </w:rPr>
        <w:t xml:space="preserve">1  </w:t>
      </w:r>
      <w:r>
        <w:rPr>
          <w:sz w:val="18"/>
        </w:rPr>
        <w:t>页</w:t>
      </w:r>
    </w:p>
    <w:p>
      <w:pPr>
        <w:spacing w:after="0"/>
        <w:jc w:val="left"/>
        <w:rPr>
          <w:sz w:val="18"/>
        </w:rPr>
        <w:sectPr>
          <w:pgSz w:w="11910" w:h="16840"/>
          <w:pgMar w:top="1440" w:right="1560" w:bottom="280" w:left="580" w:header="720" w:footer="720" w:gutter="0"/>
        </w:sectPr>
      </w:pPr>
    </w:p>
    <w:p>
      <w:pPr>
        <w:pStyle w:val="4"/>
        <w:spacing w:before="4"/>
        <w:rPr>
          <w:rFonts w:ascii="Times New Roman"/>
          <w:sz w:val="17"/>
        </w:rPr>
      </w:pPr>
    </w:p>
    <w:sectPr>
      <w:pgSz w:w="11910" w:h="16840"/>
      <w:pgMar w:top="1580" w:right="1560" w:bottom="28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820" w:hanging="360"/>
        <w:jc w:val="left"/>
      </w:pPr>
      <w:rPr>
        <w:rFonts w:hint="default" w:ascii="宋体" w:hAnsi="宋体" w:eastAsia="宋体" w:cs="宋体"/>
        <w:spacing w:val="-120"/>
        <w:w w:val="100"/>
        <w:sz w:val="24"/>
        <w:szCs w:val="24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2181" w:hanging="361"/>
        <w:jc w:val="left"/>
      </w:pPr>
      <w:rPr>
        <w:rFonts w:hint="default" w:ascii="宋体" w:hAnsi="宋体" w:eastAsia="宋体" w:cs="宋体"/>
        <w:spacing w:val="-120"/>
        <w:w w:val="100"/>
        <w:sz w:val="22"/>
        <w:szCs w:val="2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22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6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08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51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94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37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80" w:hanging="361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 w:ascii="宋体" w:hAnsi="宋体" w:eastAsia="宋体" w:cs="宋体"/>
        <w:spacing w:val="-94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7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2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8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0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56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）"/>
      <w:lvlJc w:val="left"/>
      <w:pPr>
        <w:ind w:left="2181" w:hanging="361"/>
        <w:jc w:val="left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93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5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1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97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3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48" w:hanging="361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580" w:hanging="360"/>
        <w:jc w:val="left"/>
      </w:pPr>
      <w:rPr>
        <w:rFonts w:hint="default" w:ascii="宋体" w:hAnsi="宋体" w:eastAsia="宋体" w:cs="宋体"/>
        <w:spacing w:val="-60"/>
        <w:w w:val="100"/>
        <w:sz w:val="24"/>
        <w:szCs w:val="24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2240" w:hanging="420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1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62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43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84" w:hanging="42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B1519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5"/>
      <w:ind w:left="1500"/>
      <w:outlineLvl w:val="1"/>
    </w:pPr>
    <w:rPr>
      <w:rFonts w:ascii="黑体" w:hAnsi="黑体" w:eastAsia="黑体" w:cs="黑体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66"/>
      <w:ind w:left="122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93"/>
      <w:ind w:left="2180" w:hanging="360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2021-01-17T02:13:00Z</dcterms:created>
  <dc:creator>粥 粥</dc:creator>
  <cp:lastModifiedBy>noise</cp:lastModifiedBy>
  <dcterms:modified xsi:type="dcterms:W3CDTF">2021-01-17T02:13:53Z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2021-01-17T00:00:00Z</vt:filetime>
  </property>
  <property fmtid="{D5CDD505-2E9C-101B-9397-08002B2CF9AE}" pid="5" name="KSOProductBuildVer">
    <vt:lpwstr>2052-11.1.0.10024</vt:lpwstr>
  </property>
</Properties>
</file>